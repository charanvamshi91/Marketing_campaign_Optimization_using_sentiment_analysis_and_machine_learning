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7C10A" w14:textId="77777777" w:rsidR="00C912B9" w:rsidRDefault="00000000">
      <w:pPr>
        <w:pStyle w:val="Title"/>
      </w:pPr>
      <w:r>
        <w:t>Marketing Campaign Optimization Using Sentiment Analysis and Machine Learning</w:t>
      </w:r>
    </w:p>
    <w:p w14:paraId="63954AA3" w14:textId="7BE03B7D" w:rsidR="00C912B9" w:rsidRDefault="00000000">
      <w:r>
        <w:t>Project Report</w:t>
      </w:r>
    </w:p>
    <w:p w14:paraId="715D3D48" w14:textId="77777777" w:rsidR="00C912B9" w:rsidRDefault="00000000">
      <w:r>
        <w:t>Submitted by: Charan Vamshi</w:t>
      </w:r>
    </w:p>
    <w:p w14:paraId="2104ECD8" w14:textId="77777777" w:rsidR="00C912B9" w:rsidRDefault="00000000">
      <w:r>
        <w:t>Department: Computer Science (Data Science Specialization)</w:t>
      </w:r>
    </w:p>
    <w:p w14:paraId="54FECD58" w14:textId="77777777" w:rsidR="00C912B9" w:rsidRDefault="00000000">
      <w:r>
        <w:t>Academic Year: 2024–2025</w:t>
      </w:r>
    </w:p>
    <w:p w14:paraId="4E188F9F" w14:textId="77777777" w:rsidR="00C912B9" w:rsidRDefault="00000000">
      <w:pPr>
        <w:pStyle w:val="Heading1"/>
      </w:pPr>
      <w:r>
        <w:t>1. Abstract</w:t>
      </w:r>
    </w:p>
    <w:p w14:paraId="1F4A9AC2" w14:textId="77777777" w:rsidR="00C912B9" w:rsidRDefault="00000000">
      <w:r>
        <w:t>This project presents an intelligent system that enhances the effectiveness of marketing campaigns using sentiment analysis and machine learning. By combining structured campaign data with unstructured customer feedback, we build a predictive model that forecasts campaign performance (ROI) and recommends optimization strategies.</w:t>
      </w:r>
    </w:p>
    <w:p w14:paraId="0C1FCFB5" w14:textId="77777777" w:rsidR="00C912B9" w:rsidRDefault="00000000">
      <w:pPr>
        <w:pStyle w:val="Heading1"/>
      </w:pPr>
      <w:r>
        <w:t>2. Introduction</w:t>
      </w:r>
    </w:p>
    <w:p w14:paraId="3B701451" w14:textId="77777777" w:rsidR="00C912B9" w:rsidRDefault="00000000">
      <w:r>
        <w:t>Marketing campaigns play a crucial role in customer acquisition, brand visibility, and revenue growth. Traditional performance tracking focuses only on structured metrics (ROI, conversions, impressions), ignoring qualitative feedback. This project proposes a smarter system using natural language processing (NLP) to quantify customer sentiment and integrate it with machine learning models to optimize future campaigns.</w:t>
      </w:r>
    </w:p>
    <w:p w14:paraId="55C83ECB" w14:textId="77777777" w:rsidR="00C912B9" w:rsidRDefault="00000000">
      <w:pPr>
        <w:pStyle w:val="Heading1"/>
      </w:pPr>
      <w:r>
        <w:t>3. Existing System and Disadvantages</w:t>
      </w:r>
    </w:p>
    <w:p w14:paraId="7E1DC3A4" w14:textId="77777777" w:rsidR="00C912B9" w:rsidRDefault="00000000">
      <w:r>
        <w:t>Traditional marketing analysis relies on basic metrics such as conversion rate, ROI, and impressions.</w:t>
      </w:r>
    </w:p>
    <w:p w14:paraId="56E758DF" w14:textId="77777777" w:rsidR="00C912B9" w:rsidRDefault="00000000">
      <w:r>
        <w:t>Disadvantages:</w:t>
      </w:r>
    </w:p>
    <w:p w14:paraId="04494B3E" w14:textId="77777777" w:rsidR="00C912B9" w:rsidRDefault="00000000">
      <w:pPr>
        <w:pStyle w:val="ListBullet"/>
      </w:pPr>
      <w:r>
        <w:t>- No customer sentiment included</w:t>
      </w:r>
    </w:p>
    <w:p w14:paraId="0AD8300A" w14:textId="77777777" w:rsidR="00C912B9" w:rsidRDefault="00000000">
      <w:pPr>
        <w:pStyle w:val="ListBullet"/>
      </w:pPr>
      <w:r>
        <w:t>- Manual decision-making based on past trends</w:t>
      </w:r>
    </w:p>
    <w:p w14:paraId="22B7B10C" w14:textId="77777777" w:rsidR="00C912B9" w:rsidRDefault="00000000">
      <w:pPr>
        <w:pStyle w:val="ListBullet"/>
      </w:pPr>
      <w:r>
        <w:t>- No forecasting model for ROI</w:t>
      </w:r>
    </w:p>
    <w:p w14:paraId="7C0FE2C9" w14:textId="77777777" w:rsidR="00C912B9" w:rsidRDefault="00000000">
      <w:pPr>
        <w:pStyle w:val="ListBullet"/>
      </w:pPr>
      <w:r>
        <w:t>- No prescriptive feedback for future campaigns</w:t>
      </w:r>
    </w:p>
    <w:p w14:paraId="087C3986" w14:textId="77777777" w:rsidR="00C912B9" w:rsidRDefault="00000000">
      <w:pPr>
        <w:pStyle w:val="Heading1"/>
      </w:pPr>
      <w:r>
        <w:lastRenderedPageBreak/>
        <w:t>4. Proposed System and Features</w:t>
      </w:r>
    </w:p>
    <w:p w14:paraId="20B790F0" w14:textId="77777777" w:rsidR="00C912B9" w:rsidRDefault="00000000">
      <w:r>
        <w:t>The proposed system addresses the above issues by:</w:t>
      </w:r>
    </w:p>
    <w:p w14:paraId="3D401710" w14:textId="77777777" w:rsidR="00C912B9" w:rsidRDefault="00000000">
      <w:pPr>
        <w:pStyle w:val="ListBullet"/>
      </w:pPr>
      <w:r>
        <w:t>- Adding sentiment analysis using TextBlob</w:t>
      </w:r>
    </w:p>
    <w:p w14:paraId="5EC18C6A" w14:textId="77777777" w:rsidR="00C912B9" w:rsidRDefault="00000000">
      <w:pPr>
        <w:pStyle w:val="ListBullet"/>
      </w:pPr>
      <w:r>
        <w:t>- Predicting ROI using machine learning (Random Forest)</w:t>
      </w:r>
    </w:p>
    <w:p w14:paraId="4234A2E9" w14:textId="77777777" w:rsidR="00C912B9" w:rsidRDefault="00000000">
      <w:pPr>
        <w:pStyle w:val="ListBullet"/>
      </w:pPr>
      <w:r>
        <w:t>- Generating actionable insights and recommendations</w:t>
      </w:r>
    </w:p>
    <w:p w14:paraId="785AADC4" w14:textId="77777777" w:rsidR="00C912B9" w:rsidRDefault="00000000">
      <w:pPr>
        <w:pStyle w:val="Heading1"/>
      </w:pPr>
      <w:r>
        <w:t>5. Objectives</w:t>
      </w:r>
    </w:p>
    <w:p w14:paraId="49C93256" w14:textId="77777777" w:rsidR="00C912B9" w:rsidRDefault="00000000">
      <w:pPr>
        <w:pStyle w:val="ListBullet"/>
      </w:pPr>
      <w:r>
        <w:t>- Enhance marketing performance analysis using sentiment insights</w:t>
      </w:r>
    </w:p>
    <w:p w14:paraId="469CEA14" w14:textId="77777777" w:rsidR="00C912B9" w:rsidRDefault="00000000">
      <w:pPr>
        <w:pStyle w:val="ListBullet"/>
      </w:pPr>
      <w:r>
        <w:t>- Predict ROI with campaign and sentiment features</w:t>
      </w:r>
    </w:p>
    <w:p w14:paraId="0CCCDD22" w14:textId="77777777" w:rsidR="00C912B9" w:rsidRDefault="00000000">
      <w:pPr>
        <w:pStyle w:val="ListBullet"/>
      </w:pPr>
      <w:r>
        <w:t>- Deliver actionable strategies to improve future campaigns</w:t>
      </w:r>
    </w:p>
    <w:p w14:paraId="2A4C08FE" w14:textId="77777777" w:rsidR="00C912B9" w:rsidRDefault="00000000">
      <w:pPr>
        <w:pStyle w:val="Heading1"/>
      </w:pPr>
      <w:r>
        <w:t>6. Methodology</w:t>
      </w:r>
    </w:p>
    <w:p w14:paraId="4201AF1F" w14:textId="77777777" w:rsidR="00C912B9" w:rsidRDefault="00000000">
      <w:r>
        <w:t>Step 1: Data Collection - Used real-world campaign data (duration, channel, performance).</w:t>
      </w:r>
    </w:p>
    <w:p w14:paraId="55A8109A" w14:textId="77777777" w:rsidR="00C912B9" w:rsidRDefault="00000000">
      <w:r>
        <w:t>Step 2: Data Cleaning - Handled missing values and formatted data.</w:t>
      </w:r>
    </w:p>
    <w:p w14:paraId="2B91C3B5" w14:textId="77777777" w:rsidR="00C912B9" w:rsidRDefault="00000000">
      <w:r>
        <w:t>Step 3: Sentiment Analysis - Applied TextBlob to customer feedback to get sentiment polarity.</w:t>
      </w:r>
    </w:p>
    <w:p w14:paraId="120DAF7A" w14:textId="77777777" w:rsidR="00C912B9" w:rsidRDefault="00000000">
      <w:r>
        <w:t>Step 4: Feature Engineering - Selected features for modeling (channel, duration, sentiment, etc.).</w:t>
      </w:r>
    </w:p>
    <w:p w14:paraId="3211A20E" w14:textId="77777777" w:rsidR="00C912B9" w:rsidRDefault="00000000">
      <w:r>
        <w:t>Step 5: Model Training - Trained RandomForestRegressor to predict ROI.</w:t>
      </w:r>
    </w:p>
    <w:p w14:paraId="6982B88B" w14:textId="77777777" w:rsidR="00C912B9" w:rsidRDefault="00000000">
      <w:r>
        <w:t>Step 6: Insights &amp; Visualization - Created graphs using Matplotlib and Power BI.</w:t>
      </w:r>
    </w:p>
    <w:p w14:paraId="56EE94F2" w14:textId="77777777" w:rsidR="00C912B9" w:rsidRDefault="00000000">
      <w:pPr>
        <w:pStyle w:val="Heading1"/>
      </w:pPr>
      <w:r>
        <w:t>7. Technology Stack</w:t>
      </w:r>
    </w:p>
    <w:p w14:paraId="19D4E9B3" w14:textId="77777777" w:rsidR="00C912B9" w:rsidRDefault="00000000">
      <w:pPr>
        <w:pStyle w:val="ListBullet"/>
      </w:pPr>
      <w:r>
        <w:t>- Python</w:t>
      </w:r>
    </w:p>
    <w:p w14:paraId="18162D14" w14:textId="77777777" w:rsidR="00C912B9" w:rsidRDefault="00000000">
      <w:pPr>
        <w:pStyle w:val="ListBullet"/>
      </w:pPr>
      <w:r>
        <w:t>- Pandas, TextBlob, Scikit-learn, Seaborn, Matplotlib</w:t>
      </w:r>
    </w:p>
    <w:p w14:paraId="080EDB17" w14:textId="5444D44F" w:rsidR="00C912B9" w:rsidRDefault="00000000" w:rsidP="00606941">
      <w:pPr>
        <w:pStyle w:val="ListBullet"/>
      </w:pPr>
      <w:r>
        <w:t xml:space="preserve">- </w:t>
      </w:r>
      <w:proofErr w:type="spellStart"/>
      <w:r>
        <w:t>Jupyter</w:t>
      </w:r>
      <w:proofErr w:type="spellEnd"/>
      <w:r>
        <w:t xml:space="preserve"> Notebook</w:t>
      </w:r>
    </w:p>
    <w:p w14:paraId="3CF7BD60" w14:textId="77777777" w:rsidR="00C912B9" w:rsidRDefault="00000000">
      <w:pPr>
        <w:pStyle w:val="Heading1"/>
      </w:pPr>
      <w:r>
        <w:t>9. Conclusion</w:t>
      </w:r>
    </w:p>
    <w:p w14:paraId="0728D250" w14:textId="77777777" w:rsidR="00C912B9" w:rsidRDefault="00000000">
      <w:r>
        <w:t>This project demonstrates how combining structured campaign data with unstructured sentiment feedback can significantly improve marketing insights. The predictive model supports smarter decision-making and campaign optimization.</w:t>
      </w:r>
    </w:p>
    <w:p w14:paraId="048844B4" w14:textId="77777777" w:rsidR="00606941" w:rsidRDefault="00606941"/>
    <w:p w14:paraId="6738FDD5" w14:textId="7AC06D9A" w:rsidR="00606941" w:rsidRPr="00606941" w:rsidRDefault="00000000" w:rsidP="00606941">
      <w:pPr>
        <w:pStyle w:val="Heading1"/>
      </w:pPr>
      <w:r>
        <w:lastRenderedPageBreak/>
        <w:t>10. Future Enhancements</w:t>
      </w:r>
    </w:p>
    <w:p w14:paraId="0BD4E2E1" w14:textId="77777777" w:rsidR="00C912B9" w:rsidRDefault="00000000">
      <w:pPr>
        <w:pStyle w:val="ListBullet"/>
      </w:pPr>
      <w:r>
        <w:t>- Integrate live feedback from platforms like Amazon, Twitter</w:t>
      </w:r>
    </w:p>
    <w:p w14:paraId="01108BA9" w14:textId="77777777" w:rsidR="00C912B9" w:rsidRDefault="00000000">
      <w:pPr>
        <w:pStyle w:val="ListBullet"/>
      </w:pPr>
      <w:r>
        <w:t>- Use advanced NLP models like BERT or VADER</w:t>
      </w:r>
    </w:p>
    <w:p w14:paraId="72CA9587" w14:textId="77777777" w:rsidR="00C912B9" w:rsidRDefault="00000000">
      <w:pPr>
        <w:pStyle w:val="ListBullet"/>
      </w:pPr>
      <w:r>
        <w:t>- Deploy the solution as a web application (Flask or Streamlit)</w:t>
      </w:r>
    </w:p>
    <w:p w14:paraId="60D752A7" w14:textId="77777777" w:rsidR="00C912B9" w:rsidRDefault="00000000">
      <w:pPr>
        <w:pStyle w:val="ListBullet"/>
      </w:pPr>
      <w:r>
        <w:t>- Real-time dashboards using Power BI</w:t>
      </w:r>
    </w:p>
    <w:p w14:paraId="3F8ACABA" w14:textId="77777777" w:rsidR="00C912B9" w:rsidRDefault="00000000">
      <w:pPr>
        <w:pStyle w:val="Heading1"/>
      </w:pPr>
      <w:r>
        <w:t>11. References</w:t>
      </w:r>
    </w:p>
    <w:p w14:paraId="4A90174A" w14:textId="77777777" w:rsidR="00C912B9" w:rsidRDefault="00000000">
      <w:r>
        <w:t>- Kaggle Marketing Dataset</w:t>
      </w:r>
    </w:p>
    <w:p w14:paraId="14DA43EF" w14:textId="77777777" w:rsidR="00C912B9" w:rsidRDefault="00000000">
      <w:r>
        <w:t>- TextBlob Documentation</w:t>
      </w:r>
    </w:p>
    <w:p w14:paraId="146CD755" w14:textId="77777777" w:rsidR="00C912B9" w:rsidRDefault="00000000">
      <w:r>
        <w:t>- Scikit-learn Documentation</w:t>
      </w:r>
    </w:p>
    <w:p w14:paraId="2E8D9180" w14:textId="77777777" w:rsidR="00C912B9" w:rsidRDefault="00000000">
      <w:r>
        <w:t>- Matplotlib &amp; Seaborn Tutorials</w:t>
      </w:r>
    </w:p>
    <w:sectPr w:rsidR="00C912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0844072">
    <w:abstractNumId w:val="8"/>
  </w:num>
  <w:num w:numId="2" w16cid:durableId="686907797">
    <w:abstractNumId w:val="6"/>
  </w:num>
  <w:num w:numId="3" w16cid:durableId="551884454">
    <w:abstractNumId w:val="5"/>
  </w:num>
  <w:num w:numId="4" w16cid:durableId="1011488619">
    <w:abstractNumId w:val="4"/>
  </w:num>
  <w:num w:numId="5" w16cid:durableId="533662107">
    <w:abstractNumId w:val="7"/>
  </w:num>
  <w:num w:numId="6" w16cid:durableId="1024401145">
    <w:abstractNumId w:val="3"/>
  </w:num>
  <w:num w:numId="7" w16cid:durableId="176582491">
    <w:abstractNumId w:val="2"/>
  </w:num>
  <w:num w:numId="8" w16cid:durableId="1618218190">
    <w:abstractNumId w:val="1"/>
  </w:num>
  <w:num w:numId="9" w16cid:durableId="90710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03A60"/>
    <w:rsid w:val="00606941"/>
    <w:rsid w:val="00AA1D8D"/>
    <w:rsid w:val="00B47730"/>
    <w:rsid w:val="00C912B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59AD66"/>
  <w14:defaultImageDpi w14:val="300"/>
  <w15:docId w15:val="{FD6ED523-AB57-4190-AAA4-ED323A18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Charan Vamshi</cp:lastModifiedBy>
  <cp:revision>2</cp:revision>
  <dcterms:created xsi:type="dcterms:W3CDTF">2025-04-19T13:48:00Z</dcterms:created>
  <dcterms:modified xsi:type="dcterms:W3CDTF">2025-04-19T13:48:00Z</dcterms:modified>
  <cp:category/>
</cp:coreProperties>
</file>